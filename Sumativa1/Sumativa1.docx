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F62C8" w14:textId="63EA19C4" w:rsidR="00DE796C" w:rsidRDefault="00000000">
      <w:pPr>
        <w:pStyle w:val="Ttulo"/>
      </w:pPr>
      <w:r>
        <w:t xml:space="preserve">Laboratorio – Evaluación N1 </w:t>
      </w:r>
    </w:p>
    <w:p w14:paraId="769D7376" w14:textId="301D1FA1" w:rsidR="00DE796C" w:rsidRDefault="00000000">
      <w:pPr>
        <w:pStyle w:val="Ttulo1"/>
      </w:pPr>
      <w:r>
        <w:t>Crear Proyecto Sumativa1 y una aplicación App</w:t>
      </w:r>
    </w:p>
    <w:p w14:paraId="116369C9" w14:textId="77777777" w:rsidR="00DE796C" w:rsidRDefault="00000000">
      <w:r>
        <w:t>A continuación, se describen los pasos para la creación del proyecto Sumativa1v2 en Django y la aplicación App.</w:t>
      </w:r>
    </w:p>
    <w:p w14:paraId="2DDDF77F" w14:textId="77777777" w:rsidR="00DE796C" w:rsidRDefault="00000000">
      <w:pPr>
        <w:pStyle w:val="Ttulo2"/>
      </w:pPr>
      <w:r>
        <w:t>Pasos:</w:t>
      </w:r>
    </w:p>
    <w:p w14:paraId="376C94CF" w14:textId="77777777" w:rsidR="00DE796C" w:rsidRDefault="00000000">
      <w:r>
        <w:t>1. Abrir CMD</w:t>
      </w:r>
    </w:p>
    <w:p w14:paraId="5B95A296" w14:textId="77777777" w:rsidR="00DE796C" w:rsidRDefault="00000000">
      <w:r>
        <w:t>2. Crear un espacio de trabajo con la instrucción mkdir workspace-django</w:t>
      </w:r>
    </w:p>
    <w:p w14:paraId="168B4915" w14:textId="5CC2BB7F" w:rsidR="00DE796C" w:rsidRDefault="00000000">
      <w:r>
        <w:t>3. Crear el proyecto Sumativa1 ejecutando la siguiente instrucción:</w:t>
      </w:r>
      <w:r>
        <w:br/>
      </w:r>
      <w:r>
        <w:tab/>
        <w:t xml:space="preserve">django-admin startproject Sumativa1 </w:t>
      </w:r>
    </w:p>
    <w:p w14:paraId="787F7661" w14:textId="65F08B4B" w:rsidR="00DE796C" w:rsidRDefault="00000000">
      <w:r>
        <w:t>4. Entrar al proyecto Sumativa1</w:t>
      </w:r>
    </w:p>
    <w:p w14:paraId="4CED5994" w14:textId="50F56369" w:rsidR="00DE796C" w:rsidRDefault="00000000">
      <w:r>
        <w:t>5. Crear la aplicación App ejecutando la siguiente instrucción:</w:t>
      </w:r>
      <w:r>
        <w:br/>
      </w:r>
      <w:r>
        <w:tab/>
        <w:t xml:space="preserve">python manage.py startapp </w:t>
      </w:r>
      <w:r w:rsidR="009A5F77">
        <w:t>a</w:t>
      </w:r>
      <w:r>
        <w:t>pp</w:t>
      </w:r>
    </w:p>
    <w:p w14:paraId="489263CC" w14:textId="77777777" w:rsidR="00DE796C" w:rsidRDefault="00000000">
      <w:r>
        <w:t>6. Abrir Visual Studio Code (VSCode).</w:t>
      </w:r>
    </w:p>
    <w:p w14:paraId="330B6B91" w14:textId="061AF319" w:rsidR="00DE796C" w:rsidRDefault="00000000">
      <w:r>
        <w:t>7. En el proyecto, crear la carpeta templates y dentro de ella, crear templatesApp</w:t>
      </w:r>
      <w:r w:rsidR="00B50543">
        <w:t xml:space="preserve"> y los archivos correspondientes</w:t>
      </w:r>
    </w:p>
    <w:p w14:paraId="3D26A9DD" w14:textId="5320FDB8" w:rsidR="00B50543" w:rsidRDefault="009A5F77">
      <w:r w:rsidRPr="009A5F77">
        <w:rPr>
          <w:noProof/>
        </w:rPr>
        <w:drawing>
          <wp:inline distT="0" distB="0" distL="0" distR="0" wp14:anchorId="33B24D71" wp14:editId="0C6B864F">
            <wp:extent cx="3982006" cy="2191056"/>
            <wp:effectExtent l="0" t="0" r="0" b="0"/>
            <wp:docPr id="93593740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93740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A6713" w14:textId="77777777" w:rsidR="00DE796C" w:rsidRDefault="00000000">
      <w:r>
        <w:t>8. Para almacenar contenido estático, crear la carpeta static al mismo nivel que la carpeta templates.</w:t>
      </w:r>
    </w:p>
    <w:p w14:paraId="31A920FB" w14:textId="416A530B" w:rsidR="009A5F77" w:rsidRDefault="009A5F77">
      <w:r w:rsidRPr="009A5F77">
        <w:rPr>
          <w:noProof/>
        </w:rPr>
        <w:lastRenderedPageBreak/>
        <w:drawing>
          <wp:inline distT="0" distB="0" distL="0" distR="0" wp14:anchorId="2700B1ED" wp14:editId="58E2C0B7">
            <wp:extent cx="4134427" cy="2257740"/>
            <wp:effectExtent l="0" t="0" r="0" b="9525"/>
            <wp:docPr id="1454511567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511567" name="Imagen 1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0820" w14:textId="0E080BCB" w:rsidR="009A5F77" w:rsidRDefault="009A5F77"/>
    <w:p w14:paraId="6DC13617" w14:textId="77777777" w:rsidR="00DE796C" w:rsidRDefault="00000000">
      <w:r>
        <w:t>9. Modificar el archivo de configuración settings.py del proyecto. Las modificaciones son:</w:t>
      </w:r>
    </w:p>
    <w:p w14:paraId="284509AB" w14:textId="77777777" w:rsidR="00DE796C" w:rsidRDefault="00000000">
      <w:r>
        <w:t xml:space="preserve">   a) Incluir la aplicación App al Proyecto en la sección INSTALLED_APPS.</w:t>
      </w:r>
    </w:p>
    <w:p w14:paraId="407A73F2" w14:textId="55A676A5" w:rsidR="009A5F77" w:rsidRDefault="009A5F77">
      <w:r w:rsidRPr="009A5F77">
        <w:rPr>
          <w:noProof/>
        </w:rPr>
        <w:drawing>
          <wp:inline distT="0" distB="0" distL="0" distR="0" wp14:anchorId="6E228599" wp14:editId="78D7830C">
            <wp:extent cx="4039164" cy="2010056"/>
            <wp:effectExtent l="0" t="0" r="0" b="9525"/>
            <wp:docPr id="90732179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321793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9B97" w14:textId="77777777" w:rsidR="00DE796C" w:rsidRDefault="00000000">
      <w:r>
        <w:t xml:space="preserve">   b) Indicar la ruta de las plantillas del proyecto. Instrucciones:</w:t>
      </w:r>
    </w:p>
    <w:p w14:paraId="75ADF214" w14:textId="77777777" w:rsidR="00DE796C" w:rsidRDefault="00000000">
      <w:r>
        <w:t xml:space="preserve">      i. Incluir import os</w:t>
      </w:r>
    </w:p>
    <w:p w14:paraId="0A0E3F47" w14:textId="3FE0C27C" w:rsidR="009A5F77" w:rsidRDefault="009A5F77">
      <w:r w:rsidRPr="009A5F77">
        <w:rPr>
          <w:noProof/>
        </w:rPr>
        <w:drawing>
          <wp:inline distT="0" distB="0" distL="0" distR="0" wp14:anchorId="2C91EFB5" wp14:editId="70B8A227">
            <wp:extent cx="2896004" cy="704948"/>
            <wp:effectExtent l="0" t="0" r="0" b="0"/>
            <wp:docPr id="1448468732" name="Imagen 1" descr="Imagen de la pantalla de un celular con texto e imagen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468732" name="Imagen 1" descr="Imagen de la pantalla de un celular con texto e imagen&#10;&#10;Descripción generada automáticamente con confianza baj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CDDC8" w14:textId="77777777" w:rsidR="00DE796C" w:rsidRDefault="00000000">
      <w:r>
        <w:t xml:space="preserve">      ii. Crear la variable TEMPLATE_DIR con la ruta de la carpeta templates del Proyecto y agregarla en la configuración de TEMPLATES.</w:t>
      </w:r>
    </w:p>
    <w:p w14:paraId="693353AC" w14:textId="38D7BCA1" w:rsidR="009A5F77" w:rsidRDefault="009A5F77">
      <w:r w:rsidRPr="009A5F77">
        <w:rPr>
          <w:noProof/>
        </w:rPr>
        <w:lastRenderedPageBreak/>
        <w:drawing>
          <wp:inline distT="0" distB="0" distL="0" distR="0" wp14:anchorId="476C3937" wp14:editId="144D65F7">
            <wp:extent cx="5449060" cy="762106"/>
            <wp:effectExtent l="0" t="0" r="0" b="0"/>
            <wp:docPr id="23931602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316029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35ECD" w14:textId="5AC8CE1D" w:rsidR="009A5F77" w:rsidRDefault="00000000">
      <w:r>
        <w:t xml:space="preserve">   c) Revisar y configurar contenido estático</w:t>
      </w:r>
      <w:r w:rsidR="009A5F77">
        <w:t xml:space="preserve"> en caso de usar css javascript o imagenes</w:t>
      </w:r>
      <w:r>
        <w:t>.</w:t>
      </w:r>
    </w:p>
    <w:p w14:paraId="4C17CD05" w14:textId="77777777" w:rsidR="00DE796C" w:rsidRDefault="00000000">
      <w:r>
        <w:t xml:space="preserve">      i. Especificar la variable STATICFILES_DIRS en el archivo settings.py.</w:t>
      </w:r>
    </w:p>
    <w:p w14:paraId="3B40719C" w14:textId="16809977" w:rsidR="009A5F77" w:rsidRDefault="009A5F77">
      <w:r w:rsidRPr="009A5F77">
        <w:rPr>
          <w:noProof/>
        </w:rPr>
        <w:drawing>
          <wp:inline distT="0" distB="0" distL="0" distR="0" wp14:anchorId="5E8C281F" wp14:editId="170CFFCB">
            <wp:extent cx="5315692" cy="1514686"/>
            <wp:effectExtent l="0" t="0" r="0" b="9525"/>
            <wp:docPr id="10595662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56625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11534" w14:textId="77777777" w:rsidR="00DE796C" w:rsidRDefault="00000000">
      <w:r>
        <w:t xml:space="preserve">   d) Configurar la consola de administración en español.</w:t>
      </w:r>
    </w:p>
    <w:p w14:paraId="532152C2" w14:textId="24EE004D" w:rsidR="009A5F77" w:rsidRDefault="009A5F77">
      <w:r w:rsidRPr="009A5F77">
        <w:rPr>
          <w:noProof/>
        </w:rPr>
        <w:drawing>
          <wp:inline distT="0" distB="0" distL="0" distR="0" wp14:anchorId="598E59FF" wp14:editId="60794B82">
            <wp:extent cx="4639322" cy="2267266"/>
            <wp:effectExtent l="0" t="0" r="8890" b="0"/>
            <wp:docPr id="102068265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682653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7444F" w14:textId="77777777" w:rsidR="00DE796C" w:rsidRDefault="00000000">
      <w:r>
        <w:t xml:space="preserve">   e) Crear y configurar la base de datos:</w:t>
      </w:r>
    </w:p>
    <w:p w14:paraId="3B444B10" w14:textId="29FD8CAD" w:rsidR="00DE796C" w:rsidRDefault="00000000">
      <w:r>
        <w:t xml:space="preserve">      i. Crear la base de datos </w:t>
      </w:r>
      <w:r w:rsidR="009A5F77">
        <w:t>Sumativa1</w:t>
      </w:r>
      <w:r>
        <w:t xml:space="preserve"> en MariaDB.</w:t>
      </w:r>
    </w:p>
    <w:p w14:paraId="53B466C4" w14:textId="4E2A88C7" w:rsidR="009A5F77" w:rsidRDefault="009A5F77">
      <w:r w:rsidRPr="009A5F77">
        <w:rPr>
          <w:noProof/>
        </w:rPr>
        <w:lastRenderedPageBreak/>
        <w:drawing>
          <wp:inline distT="0" distB="0" distL="0" distR="0" wp14:anchorId="50CE28BD" wp14:editId="11813581">
            <wp:extent cx="2676899" cy="2896004"/>
            <wp:effectExtent l="0" t="0" r="9525" b="0"/>
            <wp:docPr id="40476853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768532" name="Imagen 1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07FC7" w14:textId="77777777" w:rsidR="00DE796C" w:rsidRDefault="00000000">
      <w:r>
        <w:t xml:space="preserve">      ii. Instalar PyMySQL si no está instalado: pip install PyMySQL</w:t>
      </w:r>
    </w:p>
    <w:p w14:paraId="1C32BC67" w14:textId="77777777" w:rsidR="00DE796C" w:rsidRDefault="00000000">
      <w:r>
        <w:t xml:space="preserve">      iii. Configurar la base de datos en settings.py con la contraseña correspondiente.</w:t>
      </w:r>
    </w:p>
    <w:p w14:paraId="66B3C6ED" w14:textId="65273C83" w:rsidR="009A5F77" w:rsidRDefault="009A5F77">
      <w:r w:rsidRPr="009A5F77">
        <w:rPr>
          <w:noProof/>
        </w:rPr>
        <w:drawing>
          <wp:inline distT="0" distB="0" distL="0" distR="0" wp14:anchorId="2D49596A" wp14:editId="512F1E00">
            <wp:extent cx="5334744" cy="2667372"/>
            <wp:effectExtent l="0" t="0" r="0" b="0"/>
            <wp:docPr id="27440438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404385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27D5A" w14:textId="77777777" w:rsidR="00DE796C" w:rsidRDefault="00000000">
      <w:r>
        <w:t>10. Iniciar el servidor de Django: python manage.py runserver</w:t>
      </w:r>
    </w:p>
    <w:p w14:paraId="003FDFE8" w14:textId="4EEA15C8" w:rsidR="00DE796C" w:rsidRDefault="00000000">
      <w:r>
        <w:lastRenderedPageBreak/>
        <w:t xml:space="preserve">11. Crear </w:t>
      </w:r>
      <w:r w:rsidR="009A5F77">
        <w:t xml:space="preserve">los siguientes template </w:t>
      </w:r>
      <w:r>
        <w:t>.html en la carpeta templatesApp</w:t>
      </w:r>
      <w:r w:rsidR="009A5F77">
        <w:t>:</w:t>
      </w:r>
      <w:r w:rsidR="009A5F77">
        <w:br/>
      </w:r>
      <w:r w:rsidR="009A5F77" w:rsidRPr="009A5F77">
        <w:rPr>
          <w:noProof/>
        </w:rPr>
        <w:drawing>
          <wp:inline distT="0" distB="0" distL="0" distR="0" wp14:anchorId="0552888E" wp14:editId="1853B22A">
            <wp:extent cx="3886742" cy="1543265"/>
            <wp:effectExtent l="0" t="0" r="0" b="0"/>
            <wp:docPr id="32035441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354419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74557" w14:textId="77777777" w:rsidR="009A5F77" w:rsidRDefault="009A5F77">
      <w:r>
        <w:t>Contenidos:</w:t>
      </w:r>
    </w:p>
    <w:p w14:paraId="43400307" w14:textId="77777777" w:rsidR="009A5F77" w:rsidRDefault="009A5F77">
      <w:r w:rsidRPr="009A5F77">
        <w:rPr>
          <w:noProof/>
        </w:rPr>
        <w:drawing>
          <wp:inline distT="0" distB="0" distL="0" distR="0" wp14:anchorId="0E9F49D7" wp14:editId="68907C1C">
            <wp:extent cx="5486400" cy="2252345"/>
            <wp:effectExtent l="0" t="0" r="0" b="0"/>
            <wp:docPr id="147790516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905169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58C31" w14:textId="77777777" w:rsidR="009A5F77" w:rsidRDefault="009A5F77">
      <w:r w:rsidRPr="009A5F77">
        <w:rPr>
          <w:noProof/>
        </w:rPr>
        <w:lastRenderedPageBreak/>
        <w:drawing>
          <wp:inline distT="0" distB="0" distL="0" distR="0" wp14:anchorId="6B15ED1A" wp14:editId="7095C741">
            <wp:extent cx="5486400" cy="4482465"/>
            <wp:effectExtent l="0" t="0" r="0" b="0"/>
            <wp:docPr id="56674324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743246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CF1A8" w14:textId="77777777" w:rsidR="009A5F77" w:rsidRDefault="009A5F77">
      <w:r w:rsidRPr="009A5F77">
        <w:rPr>
          <w:noProof/>
        </w:rPr>
        <w:drawing>
          <wp:inline distT="0" distB="0" distL="0" distR="0" wp14:anchorId="0AC9E243" wp14:editId="01D19CC9">
            <wp:extent cx="5486400" cy="2324735"/>
            <wp:effectExtent l="0" t="0" r="0" b="0"/>
            <wp:docPr id="113751526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515260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EB6DB" w14:textId="77777777" w:rsidR="009A5F77" w:rsidRDefault="009A5F77">
      <w:r w:rsidRPr="009A5F77">
        <w:rPr>
          <w:noProof/>
        </w:rPr>
        <w:lastRenderedPageBreak/>
        <w:drawing>
          <wp:inline distT="0" distB="0" distL="0" distR="0" wp14:anchorId="7ED478DF" wp14:editId="314F502B">
            <wp:extent cx="5486400" cy="3174365"/>
            <wp:effectExtent l="0" t="0" r="0" b="6985"/>
            <wp:docPr id="179955859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558592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32B46" w14:textId="5A116159" w:rsidR="009A5F77" w:rsidRDefault="009A5F77">
      <w:r w:rsidRPr="009A5F77">
        <w:rPr>
          <w:noProof/>
        </w:rPr>
        <w:drawing>
          <wp:inline distT="0" distB="0" distL="0" distR="0" wp14:anchorId="67D07D0E" wp14:editId="5E14BEFA">
            <wp:extent cx="5486400" cy="3557905"/>
            <wp:effectExtent l="0" t="0" r="0" b="4445"/>
            <wp:docPr id="131252420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524209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D7D8493" w14:textId="30FAD9AA" w:rsidR="00DE796C" w:rsidRDefault="00000000">
      <w:r>
        <w:t xml:space="preserve">12. Crear </w:t>
      </w:r>
      <w:r w:rsidR="009A5F77">
        <w:t>clases correspondientes en models.py</w:t>
      </w:r>
    </w:p>
    <w:p w14:paraId="32FC1040" w14:textId="3EC4F5A5" w:rsidR="009A5F77" w:rsidRDefault="009A5F77">
      <w:r w:rsidRPr="009A5F77">
        <w:rPr>
          <w:noProof/>
        </w:rPr>
        <w:lastRenderedPageBreak/>
        <w:drawing>
          <wp:inline distT="0" distB="0" distL="0" distR="0" wp14:anchorId="25108AE4" wp14:editId="6E2E1282">
            <wp:extent cx="5486400" cy="5008880"/>
            <wp:effectExtent l="0" t="0" r="0" b="1270"/>
            <wp:docPr id="205383366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833660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0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3C535" w14:textId="2C3C852B" w:rsidR="00DE796C" w:rsidRDefault="00000000">
      <w:r>
        <w:t xml:space="preserve">13. Crear el archivo forms.py con el formulario correspondiente para la </w:t>
      </w:r>
      <w:r w:rsidR="009A5F77">
        <w:t>registrar trabajador</w:t>
      </w:r>
      <w:r>
        <w:t>.</w:t>
      </w:r>
    </w:p>
    <w:p w14:paraId="6E498277" w14:textId="5A90C3DD" w:rsidR="009A5F77" w:rsidRDefault="009A5F77">
      <w:r w:rsidRPr="009A5F77">
        <w:rPr>
          <w:noProof/>
        </w:rPr>
        <w:drawing>
          <wp:inline distT="0" distB="0" distL="0" distR="0" wp14:anchorId="7EB6DDA8" wp14:editId="3ABB161D">
            <wp:extent cx="5486400" cy="2609215"/>
            <wp:effectExtent l="0" t="0" r="0" b="635"/>
            <wp:docPr id="195726057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260574" name="Imagen 1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3231F" w14:textId="256B1D9B" w:rsidR="00DE796C" w:rsidRDefault="00000000">
      <w:r>
        <w:lastRenderedPageBreak/>
        <w:t xml:space="preserve">15. </w:t>
      </w:r>
      <w:r w:rsidR="000930F2">
        <w:t>Establecer las vistas en views.py</w:t>
      </w:r>
    </w:p>
    <w:p w14:paraId="692D1D8C" w14:textId="092ABE45" w:rsidR="000930F2" w:rsidRDefault="000930F2">
      <w:r w:rsidRPr="000930F2">
        <w:rPr>
          <w:noProof/>
        </w:rPr>
        <w:drawing>
          <wp:inline distT="0" distB="0" distL="0" distR="0" wp14:anchorId="47D21F74" wp14:editId="6FF35C11">
            <wp:extent cx="5486400" cy="4643120"/>
            <wp:effectExtent l="0" t="0" r="0" b="5080"/>
            <wp:docPr id="82314763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147634" name="Imagen 1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73580" w14:textId="1C8F89E3" w:rsidR="00DE796C" w:rsidRDefault="00000000">
      <w:r>
        <w:t xml:space="preserve">16. </w:t>
      </w:r>
      <w:r w:rsidR="000930F2">
        <w:t>Establecer urls.py:</w:t>
      </w:r>
    </w:p>
    <w:p w14:paraId="0852E265" w14:textId="205FB0EB" w:rsidR="000930F2" w:rsidRDefault="000930F2">
      <w:r w:rsidRPr="000930F2">
        <w:rPr>
          <w:noProof/>
        </w:rPr>
        <w:drawing>
          <wp:inline distT="0" distB="0" distL="0" distR="0" wp14:anchorId="1212F4C6" wp14:editId="1282DA80">
            <wp:extent cx="5486400" cy="1743710"/>
            <wp:effectExtent l="0" t="0" r="0" b="8890"/>
            <wp:docPr id="503282104" name="Imagen 1" descr="Captura de pantalla con la imagen de una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282104" name="Imagen 1" descr="Captura de pantalla con la imagen de una pantalla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C5627" w14:textId="77777777" w:rsidR="00DE796C" w:rsidRDefault="00000000">
      <w:r>
        <w:t>17. Ejecutar makemigrations: python manage.py makemigrations</w:t>
      </w:r>
    </w:p>
    <w:p w14:paraId="7B0D0D4A" w14:textId="5F8FE89E" w:rsidR="000930F2" w:rsidRDefault="008679BE">
      <w:r w:rsidRPr="00473D34">
        <w:rPr>
          <w:noProof/>
        </w:rPr>
        <w:lastRenderedPageBreak/>
        <w:drawing>
          <wp:inline distT="0" distB="0" distL="0" distR="0" wp14:anchorId="2EDBCE7D" wp14:editId="67FDB813">
            <wp:extent cx="5486400" cy="1179470"/>
            <wp:effectExtent l="0" t="0" r="0" b="1905"/>
            <wp:docPr id="70562289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622897" name="Imagen 1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1EA29" w14:textId="77777777" w:rsidR="00DE796C" w:rsidRDefault="00000000">
      <w:r>
        <w:t>18. Ejecutar migrate: python manage.py migrate</w:t>
      </w:r>
    </w:p>
    <w:p w14:paraId="04A3DDB3" w14:textId="6F4B06B7" w:rsidR="008679BE" w:rsidRDefault="008679BE">
      <w:r w:rsidRPr="00473D34">
        <w:rPr>
          <w:noProof/>
        </w:rPr>
        <w:drawing>
          <wp:inline distT="0" distB="0" distL="0" distR="0" wp14:anchorId="2C4D8C13" wp14:editId="4FCE1A4F">
            <wp:extent cx="5486400" cy="3399358"/>
            <wp:effectExtent l="0" t="0" r="0" b="0"/>
            <wp:docPr id="202533907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339070" name="Imagen 1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1187C" w14:textId="726E50E0" w:rsidR="00DE796C" w:rsidRDefault="00000000">
      <w:r>
        <w:t xml:space="preserve">19. Modificar la base de datos a través de la interfaz web creada para agregar datos en las tablas </w:t>
      </w:r>
      <w:r w:rsidR="008679BE">
        <w:t xml:space="preserve">cargos </w:t>
      </w:r>
      <w:r>
        <w:t>y</w:t>
      </w:r>
      <w:r w:rsidR="008679BE">
        <w:t xml:space="preserve"> departamentos:</w:t>
      </w:r>
    </w:p>
    <w:p w14:paraId="5A32CB46" w14:textId="69AD1B49" w:rsidR="008679BE" w:rsidRDefault="008679BE">
      <w:r w:rsidRPr="00473D34">
        <w:rPr>
          <w:noProof/>
        </w:rPr>
        <w:drawing>
          <wp:inline distT="0" distB="0" distL="0" distR="0" wp14:anchorId="30FCBE13" wp14:editId="6B14B0B9">
            <wp:extent cx="4315427" cy="1819529"/>
            <wp:effectExtent l="0" t="0" r="9525" b="9525"/>
            <wp:docPr id="63328087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280871" name="Imagen 1" descr="Interfaz de usuario gráfica, Texto, Aplicación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D98E0" w14:textId="2DEE79B5" w:rsidR="008679BE" w:rsidRDefault="008679BE">
      <w:r w:rsidRPr="00473D34">
        <w:rPr>
          <w:noProof/>
        </w:rPr>
        <w:lastRenderedPageBreak/>
        <w:drawing>
          <wp:inline distT="0" distB="0" distL="0" distR="0" wp14:anchorId="30BFCE4D" wp14:editId="495A26A1">
            <wp:extent cx="3200847" cy="1514686"/>
            <wp:effectExtent l="0" t="0" r="0" b="0"/>
            <wp:docPr id="177979800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79800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534F8" w14:textId="77777777" w:rsidR="00DE796C" w:rsidRDefault="00000000">
      <w:r>
        <w:t>20. Iniciar el servidor y verificar el funcionamiento del proyecto: python manage.py runserver</w:t>
      </w:r>
    </w:p>
    <w:p w14:paraId="5CBE0BE6" w14:textId="77777777" w:rsidR="00DE796C" w:rsidRDefault="00000000">
      <w:r>
        <w:t>21. Probar agregando un registro y eliminándolo a través de la interfaz creada.</w:t>
      </w:r>
    </w:p>
    <w:p w14:paraId="5F4CB803" w14:textId="5C343A3E" w:rsidR="008679BE" w:rsidRDefault="004B0EEB">
      <w:r w:rsidRPr="004B0EEB">
        <w:rPr>
          <w:noProof/>
        </w:rPr>
        <w:drawing>
          <wp:inline distT="0" distB="0" distL="0" distR="0" wp14:anchorId="5AAB4ABE" wp14:editId="74EFF56A">
            <wp:extent cx="5486400" cy="3728720"/>
            <wp:effectExtent l="0" t="0" r="0" b="5080"/>
            <wp:docPr id="97322078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22078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738C3" w14:textId="3E79309E" w:rsidR="004B0EEB" w:rsidRDefault="004B0EEB">
      <w:r w:rsidRPr="004B0EEB">
        <w:rPr>
          <w:noProof/>
        </w:rPr>
        <w:drawing>
          <wp:inline distT="0" distB="0" distL="0" distR="0" wp14:anchorId="4A4AF2D1" wp14:editId="0B383900">
            <wp:extent cx="5486400" cy="1490980"/>
            <wp:effectExtent l="0" t="0" r="0" b="0"/>
            <wp:docPr id="18265269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52690" name="Imagen 1" descr="Interfaz de usuario gráfica, Texto, Aplicación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56DF3" w14:textId="6FDF95EF" w:rsidR="004B0EEB" w:rsidRDefault="004B0EEB">
      <w:r w:rsidRPr="004B0EEB">
        <w:rPr>
          <w:noProof/>
        </w:rPr>
        <w:lastRenderedPageBreak/>
        <w:drawing>
          <wp:inline distT="0" distB="0" distL="0" distR="0" wp14:anchorId="6F87D6D3" wp14:editId="16019AA7">
            <wp:extent cx="5486400" cy="1620520"/>
            <wp:effectExtent l="0" t="0" r="0" b="0"/>
            <wp:docPr id="1870706441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706441" name="Imagen 1" descr="Imagen que contiene Interfaz de usuario gráfica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0E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4530775">
    <w:abstractNumId w:val="8"/>
  </w:num>
  <w:num w:numId="2" w16cid:durableId="1535386345">
    <w:abstractNumId w:val="6"/>
  </w:num>
  <w:num w:numId="3" w16cid:durableId="190076847">
    <w:abstractNumId w:val="5"/>
  </w:num>
  <w:num w:numId="4" w16cid:durableId="634986246">
    <w:abstractNumId w:val="4"/>
  </w:num>
  <w:num w:numId="5" w16cid:durableId="1981689592">
    <w:abstractNumId w:val="7"/>
  </w:num>
  <w:num w:numId="6" w16cid:durableId="1558708980">
    <w:abstractNumId w:val="3"/>
  </w:num>
  <w:num w:numId="7" w16cid:durableId="696663977">
    <w:abstractNumId w:val="2"/>
  </w:num>
  <w:num w:numId="8" w16cid:durableId="1773553159">
    <w:abstractNumId w:val="1"/>
  </w:num>
  <w:num w:numId="9" w16cid:durableId="1819494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30F2"/>
    <w:rsid w:val="000A7136"/>
    <w:rsid w:val="0015074B"/>
    <w:rsid w:val="0029639D"/>
    <w:rsid w:val="00326F90"/>
    <w:rsid w:val="004B0EEB"/>
    <w:rsid w:val="008679BE"/>
    <w:rsid w:val="00877B9D"/>
    <w:rsid w:val="009A5F77"/>
    <w:rsid w:val="00AA1D8D"/>
    <w:rsid w:val="00B47730"/>
    <w:rsid w:val="00B50543"/>
    <w:rsid w:val="00CB0664"/>
    <w:rsid w:val="00DE796C"/>
    <w:rsid w:val="00E95EB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28DC9A"/>
  <w14:defaultImageDpi w14:val="300"/>
  <w15:docId w15:val="{084784AB-D967-478B-B35E-EA3E48F9E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12</Pages>
  <Words>376</Words>
  <Characters>2074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2446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JOAO JOSE NUNEZ VALDIGLESIAS</cp:lastModifiedBy>
  <cp:revision>5</cp:revision>
  <dcterms:created xsi:type="dcterms:W3CDTF">2013-12-23T23:15:00Z</dcterms:created>
  <dcterms:modified xsi:type="dcterms:W3CDTF">2024-09-07T18:12:00Z</dcterms:modified>
  <cp:category/>
</cp:coreProperties>
</file>